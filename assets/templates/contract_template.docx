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36"/>
        </w:rPr>
        <w:t>SATIŞ SÖZLEŞMESİ</w:t>
      </w:r>
    </w:p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Sözleşme No: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{contract_number}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Sözleşme Tipi: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{contract_type}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Sözleşme Tarihi: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{contract_date}</w:t>
            </w:r>
          </w:p>
        </w:tc>
      </w:tr>
      <w:tr>
        <w:tc>
          <w:tcPr>
            <w:tcW w:type="dxa" w:w="9360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E8E8"/>
          </w:tcPr>
          <w:p>
            <w:pPr>
              <w:jc w:val="center"/>
            </w:pPr>
            <w:r>
              <w:rPr>
                <w:b/>
                <w:sz w:val="22"/>
              </w:rPr>
              <w:t>SATICI FİRMA BİLGİLERİ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Satıcı Firma Adı: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{company_name}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İş Adresi: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{company_address}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İş Telefonu: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{company_phone}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Vergi Dairesi: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{tax_office}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Vergi Numarası: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{tax_number}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Mersis Numarası: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{mersis_number}</w:t>
            </w:r>
          </w:p>
        </w:tc>
      </w:tr>
      <w:tr>
        <w:tc>
          <w:tcPr>
            <w:tcW w:type="dxa" w:w="9360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E8E8"/>
          </w:tcPr>
          <w:p>
            <w:pPr>
              <w:jc w:val="center"/>
            </w:pPr>
            <w:r>
              <w:rPr>
                <w:b/>
                <w:sz w:val="22"/>
              </w:rPr>
              <w:t>MÜŞTERİ BİLGİLERİ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Ad Soyad: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{customer_name}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Telefon: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{customer_phone}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E-posta: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{customer_email}</w:t>
            </w:r>
          </w:p>
        </w:tc>
      </w:tr>
      <w:tr>
        <w:tc>
          <w:tcPr>
            <w:tcW w:type="dxa" w:w="9360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E8E8"/>
          </w:tcPr>
          <w:p>
            <w:pPr>
              <w:jc w:val="center"/>
            </w:pPr>
            <w:r>
              <w:rPr>
                <w:b/>
                <w:sz w:val="22"/>
              </w:rPr>
              <w:t>GAYRİMENKUL BİLGİLERİ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Proje: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{project_name}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Blok: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{block_number}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Kat: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{floor_number}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Daire No: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{apartment_number}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Tip: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{property_type}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Oda Sayısı: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{room_count}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Net Alan: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{net_area}</w:t>
            </w:r>
          </w:p>
        </w:tc>
      </w:tr>
      <w:tr>
        <w:tc>
          <w:tcPr>
            <w:tcW w:type="dxa" w:w="9360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E8E8"/>
          </w:tcPr>
          <w:p>
            <w:pPr>
              <w:jc w:val="center"/>
            </w:pPr>
            <w:r>
              <w:rPr>
                <w:b/>
                <w:sz w:val="22"/>
              </w:rPr>
              <w:t>FİYAT BİLGİLERİ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Ödeme Planı: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{payment_plan_name}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Vadeli Fiyat: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{installment_price}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Peşinat: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{down_payment}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Taksit Sayısı: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{installment_count}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Aylık Taksit: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{monthly_installment}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Kaparo Bedeli: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{deposit_amount}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646464"/>
                <w:sz w:val="20"/>
              </w:rPr>
              <w:t>Kaparo Ödeme Yöntemi: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0"/>
              </w:rPr>
              <w:t>{deposit_payment_method}</w:t>
            </w:r>
          </w:p>
        </w:tc>
      </w:tr>
      <w:tr>
        <w:tc>
          <w:tcPr>
            <w:tcW w:type="dxa" w:w="9360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E8E8"/>
          </w:tcPr>
          <w:p>
            <w:pPr>
              <w:jc w:val="center"/>
            </w:pPr>
            <w:r>
              <w:rPr>
                <w:b/>
                <w:sz w:val="22"/>
              </w:rPr>
              <w:t>NOTLAR</w:t>
            </w:r>
          </w:p>
        </w:tc>
      </w:tr>
      <w:tr>
        <w:tc>
          <w:tcPr>
            <w:tcW w:type="dxa" w:w="9360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sz w:val="20"/>
              </w:rPr>
              <w:t>{notes}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969696"/>
                <w:sz w:val="18"/>
              </w:rPr>
              <w:t>Oluşturan:</w:t>
            </w:r>
          </w:p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color w:val="969696"/>
                <w:sz w:val="18"/>
              </w:rPr>
              <w:t>{created_by} - {created_at}</w:t>
            </w:r>
          </w:p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  <w:tr>
        <w:tc>
          <w:tcPr>
            <w:tcW w:type="dxa" w:w="36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  <w:tc>
          <w:tcPr>
            <w:tcW w:type="dxa" w:w="57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</w:tc>
      </w:tr>
    </w:tbl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288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sz w:val="18"/>
              </w:rPr>
              <w:t>_________________________</w:t>
            </w:r>
          </w:p>
        </w:tc>
        <w:tc>
          <w:tcPr>
            <w:tcW w:type="dxa" w:w="288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sz w:val="18"/>
              </w:rPr>
              <w:t>_________________________</w:t>
            </w:r>
          </w:p>
        </w:tc>
        <w:tc>
          <w:tcPr>
            <w:tcW w:type="dxa" w:w="288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sz w:val="18"/>
              </w:rPr>
              <w:t>_________________________</w:t>
            </w:r>
          </w:p>
        </w:tc>
      </w:tr>
      <w:tr>
        <w:tc>
          <w:tcPr>
            <w:tcW w:type="dxa" w:w="288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sz w:val="18"/>
              </w:rPr>
              <w:t>Müşteri İmzası</w:t>
            </w:r>
          </w:p>
        </w:tc>
        <w:tc>
          <w:tcPr>
            <w:tcW w:type="dxa" w:w="288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sz w:val="18"/>
              </w:rPr>
              <w:t>Satış Temsilcisi</w:t>
            </w:r>
          </w:p>
        </w:tc>
        <w:tc>
          <w:tcPr>
            <w:tcW w:type="dxa" w:w="288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rPr>
                <w:sz w:val="18"/>
              </w:rPr>
              <w:t>Şirket Yetkilisi</w:t>
            </w:r>
          </w:p>
        </w:tc>
      </w:tr>
    </w:tbl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